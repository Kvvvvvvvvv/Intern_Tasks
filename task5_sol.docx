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Wireshark Network Traffic Analysis Report</w:t>
      </w:r>
    </w:p>
    <w:p>
      <w:pPr>
        <w:pStyle w:val="Heading1"/>
      </w:pPr>
      <w:r>
        <w:t>1. Introduction</w:t>
      </w:r>
    </w:p>
    <w:p>
      <w:r>
        <w:t>This report documents the analysis of network traffic captured using Wireshark on a Windows system. The goal is to observe, filter, and summarize packet data to understand various protocols involved in internet communication.</w:t>
      </w:r>
    </w:p>
    <w:p>
      <w:pPr>
        <w:pStyle w:val="Heading1"/>
      </w:pPr>
      <w:r>
        <w:t>2. Tools Used</w:t>
      </w:r>
    </w:p>
    <w:p>
      <w:r>
        <w:t>• Wireshark (Windows version)</w:t>
        <w:br/>
        <w:t>• Windows Command Prompt / Web Browser</w:t>
      </w:r>
    </w:p>
    <w:p>
      <w:pPr>
        <w:pStyle w:val="Heading1"/>
      </w:pPr>
      <w:r>
        <w:t>3. Steps Performed</w:t>
      </w:r>
    </w:p>
    <w:p>
      <w:pPr>
        <w:pStyle w:val="ListNumber"/>
      </w:pPr>
      <w:r>
        <w:t>1. Installed and launched Wireshark on the Windows machine.</w:t>
      </w:r>
    </w:p>
    <w:p>
      <w:pPr>
        <w:pStyle w:val="ListNumber"/>
      </w:pPr>
      <w:r>
        <w:t>2. Started packet capture on the active network interface (e.g., Wi-Fi or Ethernet).</w:t>
      </w:r>
    </w:p>
    <w:p>
      <w:pPr>
        <w:pStyle w:val="ListNumber"/>
      </w:pPr>
      <w:r>
        <w:t>3. Generated network traffic by opening a browser and visiting websites, and also used the 'ping' command in Command Prompt (e.g., `ping google.com`).</w:t>
      </w:r>
    </w:p>
    <w:p>
      <w:pPr>
        <w:pStyle w:val="ListNumber"/>
      </w:pPr>
      <w:r>
        <w:t>4. Allowed the capture to run for about one minute.</w:t>
      </w:r>
    </w:p>
    <w:p>
      <w:pPr>
        <w:pStyle w:val="ListNumber"/>
      </w:pPr>
      <w:r>
        <w:t>5. Stopped the capture after sufficient packets were collected.</w:t>
      </w:r>
    </w:p>
    <w:p>
      <w:pPr>
        <w:pStyle w:val="ListNumber"/>
      </w:pPr>
      <w:r>
        <w:t>6. Filtered the captured packets using protocol filters like `http`, `dns`, and `tcp`.</w:t>
      </w:r>
    </w:p>
    <w:p>
      <w:pPr>
        <w:pStyle w:val="ListNumber"/>
      </w:pPr>
      <w:r>
        <w:t>7. Identified various protocols by observing the Protocol column in the capture pane.</w:t>
      </w:r>
    </w:p>
    <w:p>
      <w:pPr>
        <w:pStyle w:val="ListNumber"/>
      </w:pPr>
      <w:r>
        <w:t>8. Exported the capture as a `.pcap` file for later reference and analysis.</w:t>
      </w:r>
    </w:p>
    <w:p>
      <w:pPr>
        <w:pStyle w:val="Heading1"/>
      </w:pPr>
      <w:r>
        <w:t>4. Protocols Identified</w:t>
      </w:r>
    </w:p>
    <w:p>
      <w:r>
        <w:t>At least three distinct protocols were identified during the capture:</w:t>
        <w:br/>
        <w:br/>
        <w:t>• HTTP (HyperText Transfer Protocol): Used for loading web pages.</w:t>
        <w:br/>
        <w:t>• DNS (Domain Name System): Resolves domain names to IP addresses.</w:t>
        <w:br/>
        <w:t>• TCP (Transmission Control Protocol): Ensures reliable delivery of data packets.</w:t>
      </w:r>
    </w:p>
    <w:p>
      <w:pPr>
        <w:pStyle w:val="Heading1"/>
      </w:pPr>
      <w:r>
        <w:t>5. Packet Details Summary</w:t>
      </w:r>
    </w:p>
    <w:p>
      <w:r>
        <w:t>Example summary of observed packets:</w:t>
        <w:br/>
        <w:t>• HTTP packets showed GET requests and responses to web servers.</w:t>
        <w:br/>
        <w:t>• DNS packets resolved names like www.google.com to IP addresses.</w:t>
        <w:br/>
        <w:t>• TCP packets showed three-way handshakes and session establishment.</w:t>
      </w:r>
    </w:p>
    <w:p>
      <w:pPr>
        <w:pStyle w:val="Heading1"/>
      </w:pPr>
      <w:r>
        <w:t>6. Export Details</w:t>
      </w:r>
    </w:p>
    <w:p>
      <w:r>
        <w:t>The captured packets were exported as a `.pcap` file using File &gt; Export Specified Packets.</w:t>
      </w:r>
    </w:p>
    <w:p>
      <w:pPr>
        <w:pStyle w:val="Heading1"/>
      </w:pPr>
      <w:r>
        <w:t>7. Conclusion</w:t>
      </w:r>
    </w:p>
    <w:p>
      <w:r>
        <w:t>This exercise demonstrated basic usage of Wireshark for capturing and analyzing live network traffic. It helped identify key protocols and understand their roles in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